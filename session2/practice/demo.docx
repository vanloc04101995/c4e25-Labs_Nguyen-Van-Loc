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福岡県那珂川市のコンビニエンスストアで、コーヒー用の100円のカップを購入したのに150円のカフェラテを注いだとして、62歳の男が窃盗の疑いで逮捕されました。警察によりますと、男は以前にも代金より高い飲み物をカップに注いでいたとみられています。</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